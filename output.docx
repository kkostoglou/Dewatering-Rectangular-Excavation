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 Description</w:t>
      </w:r>
    </w:p>
    <w:p>
      <w:r>
        <w:t>This program Calculates the required pumping discharge quantity Q, to succeed</w:t>
      </w:r>
    </w:p>
    <w:p>
      <w:r>
        <w:t>the desirable water drawdown, modeling the rectangular excavation as one big well</w:t>
      </w:r>
    </w:p>
    <w:p>
      <w:pPr>
        <w:pStyle w:val="Heading1"/>
      </w:pPr>
      <w:r>
        <w:t>Input Values</w:t>
      </w:r>
    </w:p>
    <w:p>
      <w:r>
        <w:t>Permeability index (K): 1.90e-06 m/s</w:t>
      </w:r>
    </w:p>
    <w:p>
      <w:r>
        <w:t>Hydraulic head of the original water table (H): 90.00 m</w:t>
      </w:r>
    </w:p>
    <w:p>
      <w:r>
        <w:t>Excavation depth from surface-lower water table (hd0): 7.60 m</w:t>
      </w:r>
    </w:p>
    <w:p>
      <w:r>
        <w:t>Ground water table depth, from surface (hwl): 0.90 m</w:t>
      </w:r>
    </w:p>
    <w:p>
      <w:r>
        <w:t>Length of excavation area (a): 60.00 m</w:t>
      </w:r>
    </w:p>
    <w:p>
      <w:r>
        <w:t>Width of excavation area (b): 25.00 m</w:t>
      </w:r>
    </w:p>
    <w:p>
      <w:pPr>
        <w:pStyle w:val="Heading1"/>
      </w:pPr>
      <w:r>
        <w:t>Formulas and Operations</w:t>
      </w:r>
    </w:p>
    <w:p>
      <w:r>
        <w:t>Required flow drawdown (hd) = hd0 - hwl</w:t>
      </w:r>
    </w:p>
    <w:p>
      <w:r>
        <w:t>hd = 7.60 - 0.90 = 6.70 m</w:t>
      </w:r>
    </w:p>
    <w:p>
      <w:r>
        <w:t>Hydraulic head at maximum dewatering (hw) = H - hd</w:t>
      </w:r>
    </w:p>
    <w:p>
      <w:r>
        <w:t>hw = 90.00 - 6.70 = 83.30 m</w:t>
      </w:r>
    </w:p>
    <w:p>
      <w:r>
        <w:t>Radius of influence of Well or Point Source (r1) = 3000 * (H - hw) * sqrt(K)</w:t>
      </w:r>
    </w:p>
    <w:p>
      <w:r>
        <w:t>r1 = 3000 * (90.00 - 83.30) * sqrt(1.90e-06) = 27.71 m</w:t>
      </w:r>
    </w:p>
    <w:p>
      <w:r>
        <w:t>Equivalent radius of the well (rw) = sqrt(a * b / pi)</w:t>
      </w:r>
    </w:p>
    <w:p>
      <w:r>
        <w:t>rw = sqrt(60.00 * 25.00 / pi) = 21.85 m</w:t>
      </w:r>
    </w:p>
    <w:p>
      <w:r>
        <w:t>Total Radius of influence of Well (R) = r1 + rw</w:t>
      </w:r>
    </w:p>
    <w:p>
      <w:r>
        <w:t>R = 27.71 + 21.85 = 49.56 m</w:t>
      </w:r>
    </w:p>
    <w:p>
      <w:r>
        <w:t>Pumping rate (Q) = (pi * K * (H^2 - hw^2)) / ln(R / rw)</w:t>
      </w:r>
    </w:p>
    <w:p>
      <w:r>
        <w:t>Q = (pi * 1.90e-06 * (90.00^2 - 83.30^2)) / ln(49.56 / 21.85) = 0.0085 m3/s</w:t>
      </w:r>
    </w:p>
    <w:p>
      <w:r>
        <w:t>Pumping rate (Qls) = Q * 1000</w:t>
      </w:r>
    </w:p>
    <w:p>
      <w:r>
        <w:t>Qls = 0.0085 * 1000 = 8.46 l/s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